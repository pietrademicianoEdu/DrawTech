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de SQL - Felipe</w:t>
      </w:r>
    </w:p>
    <w:p>
      <w:pPr>
        <w:pStyle w:val="Heading1"/>
      </w:pPr>
      <w:r>
        <w:t>1) Nome dos alunos da equipe</w:t>
      </w:r>
    </w:p>
    <w:p>
      <w:r>
        <w:t>Felipe</w:t>
        <w:br/>
        <w:t>[Aluno 2]</w:t>
        <w:br/>
        <w:t>[Aluno 3]</w:t>
        <w:br/>
        <w:t>[Aluno 4]</w:t>
        <w:br/>
        <w:t>[Aluno 5]</w:t>
      </w:r>
    </w:p>
    <w:p>
      <w:pPr>
        <w:pStyle w:val="Heading1"/>
      </w:pPr>
      <w:r>
        <w:t>2) View vw_vendas_cliente</w:t>
      </w:r>
    </w:p>
    <w:p>
      <w:pPr>
        <w:pStyle w:val="IntenseQuote"/>
      </w:pPr>
      <w:r>
        <w:t>Crie a view vw_vendas_cliente com código, nome, telefone, descrição da categoria e quantidade de vendas.</w:t>
      </w:r>
    </w:p>
    <w:p>
      <w:pPr>
        <w:pStyle w:val="IntenseQuote"/>
      </w:pPr>
      <w:r>
        <w:t>Comando SQL:</w:t>
      </w:r>
    </w:p>
    <w:p>
      <w:pPr/>
      <w:r>
        <w:br/>
        <w:t>CREATE VIEW vw_vendas_cliente AS</w:t>
        <w:br/>
        <w:t xml:space="preserve">SELECT </w:t>
        <w:br/>
        <w:t xml:space="preserve">    c.codigo_cliente AS codigo,</w:t>
        <w:br/>
        <w:t xml:space="preserve">    c.nome_cliente AS nome,</w:t>
        <w:br/>
        <w:t xml:space="preserve">    c.telefone,</w:t>
        <w:br/>
        <w:t xml:space="preserve">    p.categoria AS descricao_categoria,</w:t>
        <w:br/>
        <w:t xml:space="preserve">    SUM(i.quantidade) AS quantidade_vendas</w:t>
        <w:br/>
        <w:t xml:space="preserve">FROM </w:t>
        <w:br/>
        <w:t xml:space="preserve">    cliente c</w:t>
        <w:br/>
        <w:t xml:space="preserve">JOIN </w:t>
        <w:br/>
        <w:t xml:space="preserve">    nota_fiscal n ON c.codigo_cliente = n.codigo_cliente</w:t>
        <w:br/>
        <w:t xml:space="preserve">JOIN </w:t>
        <w:br/>
        <w:t xml:space="preserve">    item_nota i ON n.numero_nota = i.numero_nota</w:t>
        <w:br/>
        <w:t xml:space="preserve">JOIN </w:t>
        <w:br/>
        <w:t xml:space="preserve">    produto p ON i.codigo_produto = p.codigo_produto</w:t>
        <w:br/>
        <w:t xml:space="preserve">GROUP BY </w:t>
        <w:br/>
        <w:t xml:space="preserve">    c.codigo_cliente, c.nome_cliente, c.telefone, p.categoria;</w:t>
        <w:br/>
        <w:t xml:space="preserve">    </w:t>
      </w:r>
    </w:p>
    <w:p>
      <w:pPr>
        <w:pStyle w:val="IntenseQuote"/>
      </w:pPr>
      <w:r>
        <w:t>Imagem do resultado:</w:t>
      </w:r>
    </w:p>
    <w:p>
      <w:r>
        <w:t>[Inserir imagem aqui]</w:t>
      </w:r>
    </w:p>
    <w:p>
      <w:r>
        <w:br w:type="page"/>
      </w:r>
    </w:p>
    <w:p>
      <w:pPr>
        <w:pStyle w:val="Heading1"/>
      </w:pPr>
      <w:r>
        <w:t>3) Verificar user_views</w:t>
      </w:r>
    </w:p>
    <w:p>
      <w:pPr>
        <w:pStyle w:val="IntenseQuote"/>
      </w:pPr>
      <w:r>
        <w:t>Localize sua view na user_views.</w:t>
      </w:r>
    </w:p>
    <w:p>
      <w:pPr>
        <w:pStyle w:val="IntenseQuote"/>
      </w:pPr>
      <w:r>
        <w:t>Comando SQL:</w:t>
      </w:r>
    </w:p>
    <w:p>
      <w:pPr/>
      <w:r>
        <w:br/>
        <w:t xml:space="preserve">SELECT view_name </w:t>
        <w:br/>
        <w:t xml:space="preserve">FROM user_views </w:t>
        <w:br/>
        <w:t>WHERE view_name = 'VW_VENDAS_CLIENTE';</w:t>
        <w:br/>
        <w:t xml:space="preserve">    </w:t>
      </w:r>
    </w:p>
    <w:p>
      <w:pPr>
        <w:pStyle w:val="IntenseQuote"/>
      </w:pPr>
      <w:r>
        <w:t>Imagem do resultado:</w:t>
      </w:r>
    </w:p>
    <w:p>
      <w:r>
        <w:t>[Inserir imagem aqui]</w:t>
      </w:r>
    </w:p>
    <w:p>
      <w:r>
        <w:br w:type="page"/>
      </w:r>
    </w:p>
    <w:p>
      <w:pPr>
        <w:pStyle w:val="Heading1"/>
      </w:pPr>
      <w:r>
        <w:t>4) Select em vw_vendas_cliente</w:t>
      </w:r>
    </w:p>
    <w:p>
      <w:pPr>
        <w:pStyle w:val="IntenseQuote"/>
      </w:pPr>
      <w:r>
        <w:t>Faça um SELECT na view vw_vendas_cliente para clientes que fizeram compras de informática acima de 15 vezes.</w:t>
      </w:r>
    </w:p>
    <w:p>
      <w:pPr>
        <w:pStyle w:val="IntenseQuote"/>
      </w:pPr>
      <w:r>
        <w:t>Comando SQL:</w:t>
      </w:r>
    </w:p>
    <w:p>
      <w:pPr/>
      <w:r>
        <w:br/>
        <w:t xml:space="preserve">SELECT * </w:t>
        <w:br/>
        <w:t xml:space="preserve">FROM vw_vendas_cliente </w:t>
        <w:br/>
        <w:t xml:space="preserve">WHERE descricao_categoria = 'INFORMATICA' </w:t>
        <w:br/>
        <w:t xml:space="preserve">  AND quantidade_vendas &gt; 15;</w:t>
        <w:br/>
        <w:t xml:space="preserve">    </w:t>
      </w:r>
    </w:p>
    <w:p>
      <w:pPr>
        <w:pStyle w:val="IntenseQuote"/>
      </w:pPr>
      <w:r>
        <w:t>Imagem do resultado:</w:t>
      </w:r>
    </w:p>
    <w:p>
      <w:r>
        <w:t>[Inserir imagem aqui]</w:t>
      </w:r>
    </w:p>
    <w:p>
      <w:r>
        <w:br w:type="page"/>
      </w:r>
    </w:p>
    <w:p>
      <w:pPr>
        <w:pStyle w:val="Heading1"/>
      </w:pPr>
      <w:r>
        <w:t>5) View vw_produto_sem_vendas</w:t>
      </w:r>
    </w:p>
    <w:p>
      <w:pPr>
        <w:pStyle w:val="IntenseQuote"/>
      </w:pPr>
      <w:r>
        <w:t>Crie a view vw_produto_sem_vendas com código, descrição do produto e descrição da categoria.</w:t>
      </w:r>
    </w:p>
    <w:p>
      <w:pPr>
        <w:pStyle w:val="IntenseQuote"/>
      </w:pPr>
      <w:r>
        <w:t>Comando SQL:</w:t>
      </w:r>
    </w:p>
    <w:p>
      <w:pPr/>
      <w:r>
        <w:br/>
        <w:t>CREATE VIEW vw_produto_sem_vendas AS</w:t>
        <w:br/>
        <w:t xml:space="preserve">SELECT </w:t>
        <w:br/>
        <w:t xml:space="preserve">    p.codigo_produto,</w:t>
        <w:br/>
        <w:t xml:space="preserve">    p.descricao_produto,</w:t>
        <w:br/>
        <w:t xml:space="preserve">    p.categoria</w:t>
        <w:br/>
        <w:t xml:space="preserve">FROM </w:t>
        <w:br/>
        <w:t xml:space="preserve">    produto p</w:t>
        <w:br/>
        <w:t xml:space="preserve">LEFT JOIN </w:t>
        <w:br/>
        <w:t xml:space="preserve">    item_nota i ON p.codigo_produto = i.codigo_produto</w:t>
        <w:br/>
        <w:t xml:space="preserve">WHERE </w:t>
        <w:br/>
        <w:t xml:space="preserve">    i.codigo_produto IS NULL;</w:t>
        <w:br/>
        <w:t xml:space="preserve">    </w:t>
      </w:r>
    </w:p>
    <w:p>
      <w:pPr>
        <w:pStyle w:val="IntenseQuote"/>
      </w:pPr>
      <w:r>
        <w:t>Imagem do resultado:</w:t>
      </w:r>
    </w:p>
    <w:p>
      <w:r>
        <w:t>[Inserir imagem aqui]</w:t>
      </w:r>
    </w:p>
    <w:p>
      <w:r>
        <w:br w:type="page"/>
      </w:r>
    </w:p>
    <w:p>
      <w:pPr>
        <w:pStyle w:val="Heading1"/>
      </w:pPr>
      <w:r>
        <w:t>6) Select em vw_produto_sem_vendas</w:t>
      </w:r>
    </w:p>
    <w:p>
      <w:pPr>
        <w:pStyle w:val="IntenseQuote"/>
      </w:pPr>
      <w:r>
        <w:t>Faça um SELECT na view vw_produto_sem_vendas com WHERE e ORDER BY.</w:t>
      </w:r>
    </w:p>
    <w:p>
      <w:pPr>
        <w:pStyle w:val="IntenseQuote"/>
      </w:pPr>
      <w:r>
        <w:t>Comando SQL:</w:t>
      </w:r>
    </w:p>
    <w:p>
      <w:pPr/>
      <w:r>
        <w:br/>
        <w:t xml:space="preserve">SELECT * </w:t>
        <w:br/>
        <w:t>FROM vw_produto_sem_vendas</w:t>
        <w:br/>
        <w:t>WHERE categoria = 'AUTOMOTIVO'</w:t>
        <w:br/>
        <w:t>ORDER BY descricao_produto;</w:t>
        <w:br/>
        <w:t xml:space="preserve">    </w:t>
      </w:r>
    </w:p>
    <w:p>
      <w:pPr>
        <w:pStyle w:val="IntenseQuote"/>
      </w:pPr>
      <w:r>
        <w:t>Imagem do resultado:</w:t>
      </w:r>
    </w:p>
    <w:p>
      <w:r>
        <w:t>[Inserir imagem aqui]</w:t>
      </w:r>
    </w:p>
    <w:p>
      <w:r>
        <w:br w:type="page"/>
      </w:r>
    </w:p>
    <w:p>
      <w:pPr>
        <w:pStyle w:val="Heading1"/>
      </w:pPr>
      <w:r>
        <w:t>7) View vw_produto (sem DML)</w:t>
      </w:r>
    </w:p>
    <w:p>
      <w:pPr>
        <w:pStyle w:val="IntenseQuote"/>
      </w:pPr>
      <w:r>
        <w:t>Crie a view vw_produto com os campos descrição e valor. Não deve permitir comandos DML.</w:t>
      </w:r>
    </w:p>
    <w:p>
      <w:pPr>
        <w:pStyle w:val="IntenseQuote"/>
      </w:pPr>
      <w:r>
        <w:t>Comando SQL:</w:t>
      </w:r>
    </w:p>
    <w:p>
      <w:pPr/>
      <w:r>
        <w:br/>
        <w:t>CREATE VIEW vw_produto AS</w:t>
        <w:br/>
        <w:t xml:space="preserve">SELECT </w:t>
        <w:br/>
        <w:t xml:space="preserve">    descricao_produto,</w:t>
        <w:br/>
        <w:t xml:space="preserve">    valor</w:t>
        <w:br/>
        <w:t xml:space="preserve">FROM </w:t>
        <w:br/>
        <w:t xml:space="preserve">    produto</w:t>
        <w:br/>
        <w:t>WITH READ ONLY;</w:t>
        <w:br/>
        <w:t xml:space="preserve">    </w:t>
      </w:r>
    </w:p>
    <w:p>
      <w:pPr>
        <w:pStyle w:val="IntenseQuote"/>
      </w:pPr>
      <w:r>
        <w:t>Imagem do resultado:</w:t>
      </w:r>
    </w:p>
    <w:p>
      <w:r>
        <w:t>[Inserir imagem aqui]</w:t>
      </w:r>
    </w:p>
    <w:p>
      <w:r>
        <w:br w:type="page"/>
      </w:r>
    </w:p>
    <w:p>
      <w:pPr>
        <w:pStyle w:val="Heading1"/>
      </w:pPr>
      <w:r>
        <w:t>8) View vw_vendas</w:t>
      </w:r>
    </w:p>
    <w:p>
      <w:pPr>
        <w:pStyle w:val="IntenseQuote"/>
      </w:pPr>
      <w:r>
        <w:t>Crie a view vw_vendas com número da nota fiscal, data de emissão, nome do cliente, categoria e descrição do produto, quantidade e valor vendido.</w:t>
      </w:r>
    </w:p>
    <w:p>
      <w:pPr>
        <w:pStyle w:val="IntenseQuote"/>
      </w:pPr>
      <w:r>
        <w:t>Comando SQL:</w:t>
      </w:r>
    </w:p>
    <w:p>
      <w:pPr/>
      <w:r>
        <w:br/>
        <w:t>CREATE VIEW vw_vendas AS</w:t>
        <w:br/>
        <w:t xml:space="preserve">SELECT </w:t>
        <w:br/>
        <w:t xml:space="preserve">    n.numero_nota,</w:t>
        <w:br/>
        <w:t xml:space="preserve">    n.data_emissao,</w:t>
        <w:br/>
        <w:t xml:space="preserve">    c.nome_cliente,</w:t>
        <w:br/>
        <w:t xml:space="preserve">    p.categoria,</w:t>
        <w:br/>
        <w:t xml:space="preserve">    p.descricao_produto,</w:t>
        <w:br/>
        <w:t xml:space="preserve">    i.quantidade,</w:t>
        <w:br/>
        <w:t xml:space="preserve">    i.valor</w:t>
        <w:br/>
        <w:t xml:space="preserve">FROM </w:t>
        <w:br/>
        <w:t xml:space="preserve">    nota_fiscal n</w:t>
        <w:br/>
        <w:t xml:space="preserve">JOIN </w:t>
        <w:br/>
        <w:t xml:space="preserve">    cliente c ON n.codigo_cliente = c.codigo_cliente</w:t>
        <w:br/>
        <w:t xml:space="preserve">JOIN </w:t>
        <w:br/>
        <w:t xml:space="preserve">    item_nota i ON n.numero_nota = i.numero_nota</w:t>
        <w:br/>
        <w:t xml:space="preserve">JOIN </w:t>
        <w:br/>
        <w:t xml:space="preserve">    produto p ON i.codigo_produto = p.codigo_produto;</w:t>
        <w:br/>
        <w:t xml:space="preserve">    </w:t>
      </w:r>
    </w:p>
    <w:p>
      <w:pPr>
        <w:pStyle w:val="IntenseQuote"/>
      </w:pPr>
      <w:r>
        <w:t>Imagem do resultado:</w:t>
      </w:r>
    </w:p>
    <w:p>
      <w:r>
        <w:t>[Inserir imagem aqui]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